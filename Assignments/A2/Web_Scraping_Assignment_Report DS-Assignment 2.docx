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E0A" w:rsidRDefault="001A5F96" w:rsidP="00DD3E0A">
      <w:pPr>
        <w:pStyle w:val="Title"/>
        <w:jc w:val="center"/>
        <w:rPr>
          <w:rFonts w:asciiTheme="majorBidi" w:hAnsiTheme="majorBidi"/>
        </w:rPr>
      </w:pPr>
      <w:r w:rsidRPr="00DD3E0A">
        <w:rPr>
          <w:rFonts w:asciiTheme="majorBidi" w:hAnsiTheme="majorBidi"/>
        </w:rPr>
        <w:t>Assignment Report:</w:t>
      </w:r>
    </w:p>
    <w:p w:rsidR="00DD3E0A" w:rsidRPr="00DD3E0A" w:rsidRDefault="00DD3E0A" w:rsidP="00DD3E0A"/>
    <w:p w:rsidR="00876557" w:rsidRPr="00DD3E0A" w:rsidRDefault="001A5F96" w:rsidP="00DD3E0A">
      <w:pPr>
        <w:pStyle w:val="Title"/>
        <w:jc w:val="center"/>
        <w:rPr>
          <w:rFonts w:asciiTheme="majorBidi" w:hAnsiTheme="majorBidi"/>
          <w:sz w:val="40"/>
          <w:szCs w:val="40"/>
        </w:rPr>
      </w:pPr>
      <w:r w:rsidRPr="00DD3E0A">
        <w:rPr>
          <w:rFonts w:asciiTheme="majorBidi" w:hAnsiTheme="majorBidi"/>
          <w:sz w:val="40"/>
          <w:szCs w:val="40"/>
        </w:rPr>
        <w:t>Web Scraping &amp; Data Collection for PC Repair/IT Support Companies in London</w:t>
      </w:r>
    </w:p>
    <w:p w:rsidR="00876557" w:rsidRPr="00DD3E0A" w:rsidRDefault="001A5F96">
      <w:pPr>
        <w:pStyle w:val="Heading1"/>
        <w:rPr>
          <w:rFonts w:asciiTheme="majorBidi" w:hAnsiTheme="majorBidi"/>
        </w:rPr>
      </w:pPr>
      <w:r w:rsidRPr="00DD3E0A">
        <w:rPr>
          <w:rFonts w:asciiTheme="majorBidi" w:hAnsiTheme="majorBidi"/>
        </w:rPr>
        <w:t>Step 1: Check robots.txt</w:t>
      </w:r>
    </w:p>
    <w:p w:rsidR="00876557" w:rsidRDefault="001A5F96">
      <w:pPr>
        <w:rPr>
          <w:rFonts w:asciiTheme="majorBidi" w:hAnsiTheme="majorBidi" w:cstheme="majorBidi"/>
        </w:rPr>
      </w:pPr>
      <w:r w:rsidRPr="00DD3E0A">
        <w:rPr>
          <w:rFonts w:asciiTheme="majorBidi" w:hAnsiTheme="majorBidi" w:cstheme="majorBidi"/>
        </w:rPr>
        <w:t xml:space="preserve">To determine if scraping is allowed, I first checked the robots.txt file of the website 'https://wiki.openstreetmap.org/robots.txt'. </w:t>
      </w:r>
      <w:r w:rsidRPr="00DD3E0A">
        <w:rPr>
          <w:rFonts w:asciiTheme="majorBidi" w:hAnsiTheme="majorBidi" w:cstheme="majorBidi"/>
        </w:rPr>
        <w:t>The content of the robots.txt file shows that while some parts of the website are disallowed for bots, there is no restriction on API interaction, which is allowed by OpenStreetMap. This confirms that we can use the Overpass API to retrieve the data we nee</w:t>
      </w:r>
      <w:r w:rsidRPr="00DD3E0A">
        <w:rPr>
          <w:rFonts w:asciiTheme="majorBidi" w:hAnsiTheme="majorBidi" w:cstheme="majorBidi"/>
        </w:rPr>
        <w:t>d.</w:t>
      </w:r>
    </w:p>
    <w:p w:rsidR="00DD3E0A" w:rsidRPr="00DD3E0A" w:rsidRDefault="00DD3E0A">
      <w:pPr>
        <w:rPr>
          <w:rFonts w:asciiTheme="majorBidi" w:hAnsiTheme="majorBidi" w:cstheme="majorBidi"/>
        </w:rPr>
      </w:pPr>
      <w:r>
        <w:rPr>
          <w:noProof/>
        </w:rPr>
        <w:drawing>
          <wp:inline distT="0" distB="0" distL="0" distR="0" wp14:anchorId="0CCA22E9" wp14:editId="41AA09A7">
            <wp:extent cx="4200525" cy="4951257"/>
            <wp:effectExtent l="19050" t="19050" r="9525"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00525" cy="4951257"/>
                    </a:xfrm>
                    <a:prstGeom prst="rect">
                      <a:avLst/>
                    </a:prstGeom>
                    <a:ln>
                      <a:solidFill>
                        <a:schemeClr val="tx1"/>
                      </a:solidFill>
                    </a:ln>
                  </pic:spPr>
                </pic:pic>
              </a:graphicData>
            </a:graphic>
          </wp:inline>
        </w:drawing>
      </w:r>
    </w:p>
    <w:p w:rsidR="00876557" w:rsidRPr="00DD3E0A" w:rsidRDefault="001A5F96">
      <w:pPr>
        <w:pStyle w:val="Heading1"/>
        <w:rPr>
          <w:rFonts w:asciiTheme="majorBidi" w:hAnsiTheme="majorBidi"/>
        </w:rPr>
      </w:pPr>
      <w:r w:rsidRPr="00DD3E0A">
        <w:rPr>
          <w:rFonts w:asciiTheme="majorBidi" w:hAnsiTheme="majorBidi"/>
        </w:rPr>
        <w:lastRenderedPageBreak/>
        <w:t>Step 2: Construct an Overpass API Query</w:t>
      </w:r>
    </w:p>
    <w:p w:rsidR="00876557" w:rsidRPr="00DD3E0A" w:rsidRDefault="001A5F96">
      <w:pPr>
        <w:rPr>
          <w:rFonts w:asciiTheme="majorBidi" w:hAnsiTheme="majorBidi" w:cstheme="majorBidi"/>
        </w:rPr>
      </w:pPr>
      <w:r w:rsidRPr="00DD3E0A">
        <w:rPr>
          <w:rFonts w:asciiTheme="majorBidi" w:hAnsiTheme="majorBidi" w:cstheme="majorBidi"/>
        </w:rPr>
        <w:t>In this step, I used the Overpass API to retrieve data on PC Repair/IT Support companies in London. The query is designed to search for nodes, ways, and relations that are tagged with 'shop=computer' in the London</w:t>
      </w:r>
      <w:r w:rsidRPr="00DD3E0A">
        <w:rPr>
          <w:rFonts w:asciiTheme="majorBidi" w:hAnsiTheme="majorBidi" w:cstheme="majorBidi"/>
        </w:rPr>
        <w:t xml:space="preserve"> area. Here is the query that I used:</w:t>
      </w:r>
    </w:p>
    <w:p w:rsidR="00876557" w:rsidRPr="00DD3E0A" w:rsidRDefault="001A5F96">
      <w:pPr>
        <w:pStyle w:val="Quote"/>
        <w:rPr>
          <w:rFonts w:asciiTheme="majorBidi" w:hAnsiTheme="majorBidi" w:cstheme="majorBidi"/>
        </w:rPr>
      </w:pPr>
      <w:r w:rsidRPr="00DD3E0A">
        <w:rPr>
          <w:rFonts w:asciiTheme="majorBidi" w:hAnsiTheme="majorBidi" w:cstheme="majorBidi"/>
        </w:rPr>
        <w:br/>
        <w:t>[out:json][timeout:25];</w:t>
      </w:r>
      <w:r w:rsidRPr="00DD3E0A">
        <w:rPr>
          <w:rFonts w:asciiTheme="majorBidi" w:hAnsiTheme="majorBidi" w:cstheme="majorBidi"/>
        </w:rPr>
        <w:br/>
        <w:t>area[name="London"]-&gt;.searchArea;</w:t>
      </w:r>
      <w:r w:rsidRPr="00DD3E0A">
        <w:rPr>
          <w:rFonts w:asciiTheme="majorBidi" w:hAnsiTheme="majorBidi" w:cstheme="majorBidi"/>
        </w:rPr>
        <w:br/>
        <w:t>(</w:t>
      </w:r>
      <w:r w:rsidRPr="00DD3E0A">
        <w:rPr>
          <w:rFonts w:asciiTheme="majorBidi" w:hAnsiTheme="majorBidi" w:cstheme="majorBidi"/>
        </w:rPr>
        <w:br/>
        <w:t xml:space="preserve">  node["shop"="computer"](area.searchArea);</w:t>
      </w:r>
      <w:r w:rsidRPr="00DD3E0A">
        <w:rPr>
          <w:rFonts w:asciiTheme="majorBidi" w:hAnsiTheme="majorBidi" w:cstheme="majorBidi"/>
        </w:rPr>
        <w:br/>
        <w:t xml:space="preserve">  way["shop"="computer"](area.searchArea);</w:t>
      </w:r>
      <w:r w:rsidRPr="00DD3E0A">
        <w:rPr>
          <w:rFonts w:asciiTheme="majorBidi" w:hAnsiTheme="majorBidi" w:cstheme="majorBidi"/>
        </w:rPr>
        <w:br/>
        <w:t xml:space="preserve">  relation["shop"="computer"](area.searchArea);</w:t>
      </w:r>
      <w:r w:rsidRPr="00DD3E0A">
        <w:rPr>
          <w:rFonts w:asciiTheme="majorBidi" w:hAnsiTheme="majorBidi" w:cstheme="majorBidi"/>
        </w:rPr>
        <w:br/>
        <w:t>);</w:t>
      </w:r>
      <w:r w:rsidRPr="00DD3E0A">
        <w:rPr>
          <w:rFonts w:asciiTheme="majorBidi" w:hAnsiTheme="majorBidi" w:cstheme="majorBidi"/>
        </w:rPr>
        <w:br/>
        <w:t>out body;</w:t>
      </w:r>
      <w:r w:rsidRPr="00DD3E0A">
        <w:rPr>
          <w:rFonts w:asciiTheme="majorBidi" w:hAnsiTheme="majorBidi" w:cstheme="majorBidi"/>
        </w:rPr>
        <w:br/>
        <w:t>&gt;;</w:t>
      </w:r>
      <w:r w:rsidRPr="00DD3E0A">
        <w:rPr>
          <w:rFonts w:asciiTheme="majorBidi" w:hAnsiTheme="majorBidi" w:cstheme="majorBidi"/>
        </w:rPr>
        <w:br/>
        <w:t>out sk</w:t>
      </w:r>
      <w:r w:rsidRPr="00DD3E0A">
        <w:rPr>
          <w:rFonts w:asciiTheme="majorBidi" w:hAnsiTheme="majorBidi" w:cstheme="majorBidi"/>
        </w:rPr>
        <w:t>el qt;</w:t>
      </w:r>
      <w:r w:rsidRPr="00DD3E0A">
        <w:rPr>
          <w:rFonts w:asciiTheme="majorBidi" w:hAnsiTheme="majorBidi" w:cstheme="majorBidi"/>
        </w:rPr>
        <w:br/>
      </w:r>
    </w:p>
    <w:p w:rsidR="00876557" w:rsidRDefault="001A5F96">
      <w:pPr>
        <w:rPr>
          <w:rFonts w:asciiTheme="majorBidi" w:hAnsiTheme="majorBidi" w:cstheme="majorBidi"/>
        </w:rPr>
      </w:pPr>
      <w:r w:rsidRPr="00DD3E0A">
        <w:rPr>
          <w:rFonts w:asciiTheme="majorBidi" w:hAnsiTheme="majorBidi" w:cstheme="majorBidi"/>
        </w:rPr>
        <w:t>This query retrieves data about computer repair shops and related businesses in the London area.</w:t>
      </w:r>
    </w:p>
    <w:p w:rsidR="00DD3E0A" w:rsidRPr="00DD3E0A" w:rsidRDefault="00DD3E0A">
      <w:pPr>
        <w:rPr>
          <w:rFonts w:asciiTheme="majorBidi" w:hAnsiTheme="majorBidi" w:cstheme="majorBidi"/>
        </w:rPr>
      </w:pPr>
      <w:r>
        <w:rPr>
          <w:noProof/>
        </w:rPr>
        <w:drawing>
          <wp:inline distT="0" distB="0" distL="0" distR="0" wp14:anchorId="2B7895D0" wp14:editId="534728F4">
            <wp:extent cx="5486400" cy="2484120"/>
            <wp:effectExtent l="19050" t="19050" r="1905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2484120"/>
                    </a:xfrm>
                    <a:prstGeom prst="rect">
                      <a:avLst/>
                    </a:prstGeom>
                    <a:ln>
                      <a:solidFill>
                        <a:schemeClr val="tx1"/>
                      </a:solidFill>
                    </a:ln>
                  </pic:spPr>
                </pic:pic>
              </a:graphicData>
            </a:graphic>
          </wp:inline>
        </w:drawing>
      </w:r>
    </w:p>
    <w:p w:rsidR="00876557" w:rsidRPr="00DD3E0A" w:rsidRDefault="001A5F96">
      <w:pPr>
        <w:pStyle w:val="Heading1"/>
        <w:rPr>
          <w:rFonts w:asciiTheme="majorBidi" w:hAnsiTheme="majorBidi"/>
        </w:rPr>
      </w:pPr>
      <w:r w:rsidRPr="00DD3E0A">
        <w:rPr>
          <w:rFonts w:asciiTheme="majorBidi" w:hAnsiTheme="majorBidi"/>
        </w:rPr>
        <w:t>Step 3: Send the Query to the Overpass API</w:t>
      </w:r>
    </w:p>
    <w:p w:rsidR="00876557" w:rsidRPr="00DD3E0A" w:rsidRDefault="001A5F96">
      <w:pPr>
        <w:rPr>
          <w:rFonts w:asciiTheme="majorBidi" w:hAnsiTheme="majorBidi" w:cstheme="majorBidi"/>
        </w:rPr>
      </w:pPr>
      <w:r w:rsidRPr="00DD3E0A">
        <w:rPr>
          <w:rFonts w:asciiTheme="majorBidi" w:hAnsiTheme="majorBidi" w:cstheme="majorBidi"/>
        </w:rPr>
        <w:t>Using the Python `requests` library, I sent the constructed query to the Overpass API and checked the respon</w:t>
      </w:r>
      <w:r w:rsidRPr="00DD3E0A">
        <w:rPr>
          <w:rFonts w:asciiTheme="majorBidi" w:hAnsiTheme="majorBidi" w:cstheme="majorBidi"/>
        </w:rPr>
        <w:t>se. If the request was successful, the API would return data in JSON format, which contains information about relevant businesses.</w:t>
      </w:r>
    </w:p>
    <w:p w:rsidR="00876557" w:rsidRPr="00DD3E0A" w:rsidRDefault="001A5F96">
      <w:pPr>
        <w:pStyle w:val="Quote"/>
        <w:rPr>
          <w:rFonts w:asciiTheme="majorBidi" w:hAnsiTheme="majorBidi" w:cstheme="majorBidi"/>
        </w:rPr>
      </w:pPr>
      <w:r w:rsidRPr="00DD3E0A">
        <w:rPr>
          <w:rFonts w:asciiTheme="majorBidi" w:hAnsiTheme="majorBidi" w:cstheme="majorBidi"/>
        </w:rPr>
        <w:br/>
        <w:t>import requests</w:t>
      </w:r>
      <w:r w:rsidRPr="00DD3E0A">
        <w:rPr>
          <w:rFonts w:asciiTheme="majorBidi" w:hAnsiTheme="majorBidi" w:cstheme="majorBidi"/>
        </w:rPr>
        <w:br/>
        <w:t>response = requests.get("http://overpass-api.de/api/interpreter", params={'data': overpass_query})</w:t>
      </w:r>
      <w:r w:rsidRPr="00DD3E0A">
        <w:rPr>
          <w:rFonts w:asciiTheme="majorBidi" w:hAnsiTheme="majorBidi" w:cstheme="majorBidi"/>
        </w:rPr>
        <w:br/>
      </w:r>
      <w:r w:rsidRPr="00DD3E0A">
        <w:rPr>
          <w:rFonts w:asciiTheme="majorBidi" w:hAnsiTheme="majorBidi" w:cstheme="majorBidi"/>
        </w:rPr>
        <w:lastRenderedPageBreak/>
        <w:br/>
        <w:t>if respo</w:t>
      </w:r>
      <w:r w:rsidRPr="00DD3E0A">
        <w:rPr>
          <w:rFonts w:asciiTheme="majorBidi" w:hAnsiTheme="majorBidi" w:cstheme="majorBidi"/>
        </w:rPr>
        <w:t>nse.status_code == 200:</w:t>
      </w:r>
      <w:r w:rsidRPr="00DD3E0A">
        <w:rPr>
          <w:rFonts w:asciiTheme="majorBidi" w:hAnsiTheme="majorBidi" w:cstheme="majorBidi"/>
        </w:rPr>
        <w:br/>
        <w:t xml:space="preserve">    data = response.json()</w:t>
      </w:r>
      <w:r w:rsidRPr="00DD3E0A">
        <w:rPr>
          <w:rFonts w:asciiTheme="majorBidi" w:hAnsiTheme="majorBidi" w:cstheme="majorBidi"/>
        </w:rPr>
        <w:br/>
        <w:t>else:</w:t>
      </w:r>
      <w:r w:rsidRPr="00DD3E0A">
        <w:rPr>
          <w:rFonts w:asciiTheme="majorBidi" w:hAnsiTheme="majorBidi" w:cstheme="majorBidi"/>
        </w:rPr>
        <w:br/>
        <w:t xml:space="preserve">    print("Error! Request failed.")</w:t>
      </w:r>
      <w:r w:rsidRPr="00DD3E0A">
        <w:rPr>
          <w:rFonts w:asciiTheme="majorBidi" w:hAnsiTheme="majorBidi" w:cstheme="majorBidi"/>
        </w:rPr>
        <w:br/>
      </w:r>
    </w:p>
    <w:p w:rsidR="00876557" w:rsidRPr="00DD3E0A" w:rsidRDefault="001A5F96">
      <w:pPr>
        <w:pStyle w:val="Heading1"/>
        <w:rPr>
          <w:rFonts w:asciiTheme="majorBidi" w:hAnsiTheme="majorBidi"/>
        </w:rPr>
      </w:pPr>
      <w:r w:rsidRPr="00DD3E0A">
        <w:rPr>
          <w:rFonts w:asciiTheme="majorBidi" w:hAnsiTheme="majorBidi"/>
        </w:rPr>
        <w:t>Step 4: Extract Relevant Information</w:t>
      </w:r>
    </w:p>
    <w:p w:rsidR="00876557" w:rsidRPr="00DD3E0A" w:rsidRDefault="001A5F96">
      <w:pPr>
        <w:rPr>
          <w:rFonts w:asciiTheme="majorBidi" w:hAnsiTheme="majorBidi" w:cstheme="majorBidi"/>
        </w:rPr>
      </w:pPr>
      <w:r w:rsidRPr="00DD3E0A">
        <w:rPr>
          <w:rFonts w:asciiTheme="majorBidi" w:hAnsiTheme="majorBidi" w:cstheme="majorBidi"/>
        </w:rPr>
        <w:t>In this step, I parsed the JSON response from the API to extract relevant details such as the company name, website, and emai</w:t>
      </w:r>
      <w:r w:rsidRPr="00DD3E0A">
        <w:rPr>
          <w:rFonts w:asciiTheme="majorBidi" w:hAnsiTheme="majorBidi" w:cstheme="majorBidi"/>
        </w:rPr>
        <w:t>l address. If a field is missing in the data, I default it to 'null'.</w:t>
      </w:r>
    </w:p>
    <w:p w:rsidR="00876557" w:rsidRPr="00DD3E0A" w:rsidRDefault="001A5F96">
      <w:pPr>
        <w:pStyle w:val="Quote"/>
        <w:rPr>
          <w:rFonts w:asciiTheme="majorBidi" w:hAnsiTheme="majorBidi" w:cstheme="majorBidi"/>
        </w:rPr>
      </w:pPr>
      <w:r w:rsidRPr="00DD3E0A">
        <w:rPr>
          <w:rFonts w:asciiTheme="majorBidi" w:hAnsiTheme="majorBidi" w:cstheme="majorBidi"/>
        </w:rPr>
        <w:br/>
        <w:t>companies = []</w:t>
      </w:r>
      <w:r w:rsidRPr="00DD3E0A">
        <w:rPr>
          <w:rFonts w:asciiTheme="majorBidi" w:hAnsiTheme="majorBidi" w:cstheme="majorBidi"/>
        </w:rPr>
        <w:br/>
        <w:t>for element in data['elements']:</w:t>
      </w:r>
      <w:r w:rsidRPr="00DD3E0A">
        <w:rPr>
          <w:rFonts w:asciiTheme="majorBidi" w:hAnsiTheme="majorBidi" w:cstheme="majorBidi"/>
        </w:rPr>
        <w:br/>
        <w:t xml:space="preserve">    if 'tags' in element:</w:t>
      </w:r>
      <w:r w:rsidRPr="00DD3E0A">
        <w:rPr>
          <w:rFonts w:asciiTheme="majorBidi" w:hAnsiTheme="majorBidi" w:cstheme="majorBidi"/>
        </w:rPr>
        <w:br/>
        <w:t xml:space="preserve">        name = element['tags'].get('name', 'null')</w:t>
      </w:r>
      <w:r w:rsidRPr="00DD3E0A">
        <w:rPr>
          <w:rFonts w:asciiTheme="majorBidi" w:hAnsiTheme="majorBidi" w:cstheme="majorBidi"/>
        </w:rPr>
        <w:br/>
        <w:t xml:space="preserve">        website = element['tags'].get('website', 'null')</w:t>
      </w:r>
      <w:r w:rsidRPr="00DD3E0A">
        <w:rPr>
          <w:rFonts w:asciiTheme="majorBidi" w:hAnsiTheme="majorBidi" w:cstheme="majorBidi"/>
        </w:rPr>
        <w:br/>
        <w:t xml:space="preserve">   </w:t>
      </w:r>
      <w:r w:rsidRPr="00DD3E0A">
        <w:rPr>
          <w:rFonts w:asciiTheme="majorBidi" w:hAnsiTheme="majorBidi" w:cstheme="majorBidi"/>
        </w:rPr>
        <w:t xml:space="preserve">     email = element['tags'].get('contact:email', 'null')</w:t>
      </w:r>
      <w:r w:rsidRPr="00DD3E0A">
        <w:rPr>
          <w:rFonts w:asciiTheme="majorBidi" w:hAnsiTheme="majorBidi" w:cstheme="majorBidi"/>
        </w:rPr>
        <w:br/>
        <w:t xml:space="preserve">        companies.append([name, website, email])</w:t>
      </w:r>
      <w:r w:rsidRPr="00DD3E0A">
        <w:rPr>
          <w:rFonts w:asciiTheme="majorBidi" w:hAnsiTheme="majorBidi" w:cstheme="majorBidi"/>
        </w:rPr>
        <w:br/>
      </w:r>
    </w:p>
    <w:p w:rsidR="00876557" w:rsidRPr="00DD3E0A" w:rsidRDefault="001A5F96">
      <w:pPr>
        <w:pStyle w:val="Heading1"/>
        <w:rPr>
          <w:rFonts w:asciiTheme="majorBidi" w:hAnsiTheme="majorBidi"/>
        </w:rPr>
      </w:pPr>
      <w:r w:rsidRPr="00DD3E0A">
        <w:rPr>
          <w:rFonts w:asciiTheme="majorBidi" w:hAnsiTheme="majorBidi"/>
        </w:rPr>
        <w:t>Step 5: Save the Data to a CSV File</w:t>
      </w:r>
    </w:p>
    <w:p w:rsidR="00876557" w:rsidRPr="00DD3E0A" w:rsidRDefault="001A5F96">
      <w:pPr>
        <w:rPr>
          <w:rFonts w:asciiTheme="majorBidi" w:hAnsiTheme="majorBidi" w:cstheme="majorBidi"/>
        </w:rPr>
      </w:pPr>
      <w:r w:rsidRPr="00DD3E0A">
        <w:rPr>
          <w:rFonts w:asciiTheme="majorBidi" w:hAnsiTheme="majorBidi" w:cstheme="majorBidi"/>
        </w:rPr>
        <w:t>Finally, I saved the extracted data into a CSV file using the Pandas library. The DataFrame containing the extra</w:t>
      </w:r>
      <w:r w:rsidRPr="00DD3E0A">
        <w:rPr>
          <w:rFonts w:asciiTheme="majorBidi" w:hAnsiTheme="majorBidi" w:cstheme="majorBidi"/>
        </w:rPr>
        <w:t>cted company information was written in</w:t>
      </w:r>
      <w:r w:rsidR="00DD3E0A">
        <w:rPr>
          <w:rFonts w:asciiTheme="majorBidi" w:hAnsiTheme="majorBidi" w:cstheme="majorBidi"/>
        </w:rPr>
        <w:t>to a CSV file named 'results_p20-0480</w:t>
      </w:r>
      <w:r w:rsidRPr="00DD3E0A">
        <w:rPr>
          <w:rFonts w:asciiTheme="majorBidi" w:hAnsiTheme="majorBidi" w:cstheme="majorBidi"/>
        </w:rPr>
        <w:t>.csv'.</w:t>
      </w:r>
    </w:p>
    <w:p w:rsidR="00876557" w:rsidRPr="00DD3E0A" w:rsidRDefault="001A5F96">
      <w:pPr>
        <w:pStyle w:val="Quote"/>
        <w:rPr>
          <w:rFonts w:asciiTheme="majorBidi" w:hAnsiTheme="majorBidi" w:cstheme="majorBidi"/>
        </w:rPr>
      </w:pPr>
      <w:r w:rsidRPr="00DD3E0A">
        <w:rPr>
          <w:rFonts w:asciiTheme="majorBidi" w:hAnsiTheme="majorBidi" w:cstheme="majorBidi"/>
        </w:rPr>
        <w:br/>
      </w:r>
      <w:proofErr w:type="gramStart"/>
      <w:r w:rsidRPr="00DD3E0A">
        <w:rPr>
          <w:rFonts w:asciiTheme="majorBidi" w:hAnsiTheme="majorBidi" w:cstheme="majorBidi"/>
        </w:rPr>
        <w:t>import</w:t>
      </w:r>
      <w:proofErr w:type="gramEnd"/>
      <w:r w:rsidRPr="00DD3E0A">
        <w:rPr>
          <w:rFonts w:asciiTheme="majorBidi" w:hAnsiTheme="majorBidi" w:cstheme="majorBidi"/>
        </w:rPr>
        <w:t xml:space="preserve"> pandas as pd</w:t>
      </w:r>
      <w:r w:rsidRPr="00DD3E0A">
        <w:rPr>
          <w:rFonts w:asciiTheme="majorBidi" w:hAnsiTheme="majorBidi" w:cstheme="majorBidi"/>
        </w:rPr>
        <w:br/>
        <w:t>df = pd.DataFrame(companies, columns=['Name', 'Website', 'Emai</w:t>
      </w:r>
      <w:r w:rsidR="00DD3E0A">
        <w:rPr>
          <w:rFonts w:asciiTheme="majorBidi" w:hAnsiTheme="majorBidi" w:cstheme="majorBidi"/>
        </w:rPr>
        <w:t>l'])</w:t>
      </w:r>
      <w:r w:rsidR="00DD3E0A">
        <w:rPr>
          <w:rFonts w:asciiTheme="majorBidi" w:hAnsiTheme="majorBidi" w:cstheme="majorBidi"/>
        </w:rPr>
        <w:br/>
      </w:r>
      <w:proofErr w:type="spellStart"/>
      <w:r w:rsidR="00DD3E0A">
        <w:rPr>
          <w:rFonts w:asciiTheme="majorBidi" w:hAnsiTheme="majorBidi" w:cstheme="majorBidi"/>
        </w:rPr>
        <w:t>df.to_csv</w:t>
      </w:r>
      <w:proofErr w:type="spellEnd"/>
      <w:r w:rsidR="00DD3E0A">
        <w:rPr>
          <w:rFonts w:asciiTheme="majorBidi" w:hAnsiTheme="majorBidi" w:cstheme="majorBidi"/>
        </w:rPr>
        <w:t>('results_p20-0480</w:t>
      </w:r>
      <w:r w:rsidRPr="00DD3E0A">
        <w:rPr>
          <w:rFonts w:asciiTheme="majorBidi" w:hAnsiTheme="majorBidi" w:cstheme="majorBidi"/>
        </w:rPr>
        <w:t>.csv', index=False)</w:t>
      </w:r>
      <w:r w:rsidRPr="00DD3E0A">
        <w:rPr>
          <w:rFonts w:asciiTheme="majorBidi" w:hAnsiTheme="majorBidi" w:cstheme="majorBidi"/>
        </w:rPr>
        <w:br/>
      </w:r>
    </w:p>
    <w:p w:rsidR="00876557" w:rsidRPr="00DD3E0A" w:rsidRDefault="001A5F96">
      <w:pPr>
        <w:rPr>
          <w:rFonts w:asciiTheme="majorBidi" w:hAnsiTheme="majorBidi" w:cstheme="majorBidi"/>
        </w:rPr>
      </w:pPr>
      <w:r w:rsidRPr="00DD3E0A">
        <w:rPr>
          <w:rFonts w:asciiTheme="majorBidi" w:hAnsiTheme="majorBidi" w:cstheme="majorBidi"/>
        </w:rPr>
        <w:t>After running the script, a confirmat</w:t>
      </w:r>
      <w:r w:rsidRPr="00DD3E0A">
        <w:rPr>
          <w:rFonts w:asciiTheme="majorBidi" w:hAnsiTheme="majorBidi" w:cstheme="majorBidi"/>
        </w:rPr>
        <w:t>ion message is printed indicating the number of records stored in the CSV file</w:t>
      </w:r>
      <w:bookmarkStart w:id="0" w:name="_GoBack"/>
      <w:bookmarkEnd w:id="0"/>
      <w:r w:rsidRPr="00DD3E0A">
        <w:rPr>
          <w:rFonts w:asciiTheme="majorBidi" w:hAnsiTheme="majorBidi" w:cstheme="majorBidi"/>
        </w:rPr>
        <w:t>.</w:t>
      </w:r>
    </w:p>
    <w:sectPr w:rsidR="00876557" w:rsidRPr="00DD3E0A" w:rsidSect="00DD3E0A">
      <w:pgSz w:w="12240" w:h="15840"/>
      <w:pgMar w:top="1440" w:right="1800" w:bottom="1440" w:left="1800" w:header="720" w:footer="720"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A5F96"/>
    <w:rsid w:val="0029639D"/>
    <w:rsid w:val="00326F90"/>
    <w:rsid w:val="00876557"/>
    <w:rsid w:val="00AA1D8D"/>
    <w:rsid w:val="00B47730"/>
    <w:rsid w:val="00CB0664"/>
    <w:rsid w:val="00DD3E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DD3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E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DD3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E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D1D86-6AD1-4C77-8F6D-EAEABF12D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Shaheer</cp:lastModifiedBy>
  <cp:revision>2</cp:revision>
  <dcterms:created xsi:type="dcterms:W3CDTF">2024-09-19T16:09:00Z</dcterms:created>
  <dcterms:modified xsi:type="dcterms:W3CDTF">2024-09-19T16:09:00Z</dcterms:modified>
</cp:coreProperties>
</file>