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Wrangling in Data Science</w:t>
      </w:r>
    </w:p>
    <w:p>
      <w:r>
        <w:t>Data Wrangling (also known as data munging) is the process of cleaning, structuring, and enriching raw data into a desired format to make it more suitable for analysis. This is a crucial step in data science, as data often comes in inconsistent, incomplete, or 'dirty' forms. By wrangling the data, data scientists can improve data quality and ensure accuracy in analysis and modeling.</w:t>
      </w:r>
    </w:p>
    <w:p>
      <w:pPr>
        <w:pStyle w:val="Heading2"/>
      </w:pPr>
      <w:r>
        <w:t>1. Data Collection</w:t>
      </w:r>
    </w:p>
    <w:p>
      <w:r>
        <w:t>Objective: Gather data from various sources, such as databases, APIs, flat files (CSV, Excel), web scraping, or IoT devices.</w:t>
      </w:r>
    </w:p>
    <w:p>
      <w:r>
        <w:t>Challenges: Data can come in different formats, structures, and frequencies, making it challenging to combine into a single dataset for analysis.</w:t>
      </w:r>
    </w:p>
    <w:p>
      <w:pPr>
        <w:pStyle w:val="Heading2"/>
      </w:pPr>
      <w:r>
        <w:t>2. Data Cleaning</w:t>
      </w:r>
    </w:p>
    <w:p>
      <w:r>
        <w:t>Objective: Handle missing, inaccurate, or irrelevant data.</w:t>
      </w:r>
    </w:p>
    <w:p>
      <w:r>
        <w:t>Tasks Involved:</w:t>
      </w:r>
    </w:p>
    <w:p>
      <w:r>
        <w:t xml:space="preserve"> - Removing or imputing missing values: Filling missing data with averages, medians, or predictions, or discarding rows with incomplete data.</w:t>
      </w:r>
    </w:p>
    <w:p>
      <w:r>
        <w:t xml:space="preserve"> - Correcting inaccuracies: Identifying and fixing inconsistent entries, e.g., spelling errors or mislabeling.</w:t>
      </w:r>
    </w:p>
    <w:p>
      <w:r>
        <w:t xml:space="preserve"> - Filtering out unnecessary data: Removing outliers or irrelevant columns that won’t add value to the analysis.</w:t>
      </w:r>
    </w:p>
    <w:p>
      <w:pPr>
        <w:pStyle w:val="Heading2"/>
      </w:pPr>
      <w:r>
        <w:t>3. Data Transformation</w:t>
      </w:r>
    </w:p>
    <w:p>
      <w:r>
        <w:t>Objective: Convert data into a usable format or structure.</w:t>
      </w:r>
    </w:p>
    <w:p>
      <w:r>
        <w:t>Tasks Involved:</w:t>
      </w:r>
    </w:p>
    <w:p>
      <w:r>
        <w:t xml:space="preserve"> - Standardizing formats: Ensuring consistency in units, time zones, or case (uppercase vs. lowercase).</w:t>
      </w:r>
    </w:p>
    <w:p>
      <w:r>
        <w:t xml:space="preserve"> - Encoding categorical variables: Converting text labels into numerical representations for machine learning algorithms.</w:t>
      </w:r>
    </w:p>
    <w:p>
      <w:r>
        <w:t xml:space="preserve"> - Normalization or scaling: Transforming numerical values to a standard scale, which can improve performance in models.</w:t>
      </w:r>
    </w:p>
    <w:p>
      <w:pPr>
        <w:pStyle w:val="Heading2"/>
      </w:pPr>
      <w:r>
        <w:t>4. Data Enrichment</w:t>
      </w:r>
    </w:p>
    <w:p>
      <w:r>
        <w:t>Objective: Enhance the dataset by adding additional information, either from external sources or by deriving new features.</w:t>
      </w:r>
    </w:p>
    <w:p>
      <w:r>
        <w:t>Tasks Involved:</w:t>
      </w:r>
    </w:p>
    <w:p>
      <w:r>
        <w:t xml:space="preserve"> - Joining data sources: Combining multiple datasets (e.g., customer data with transaction data) to provide more context.</w:t>
      </w:r>
    </w:p>
    <w:p>
      <w:r>
        <w:t xml:space="preserve"> - Feature engineering: Creating new features (e.g., ratios, aggregations) that may improve model accuracy.</w:t>
      </w:r>
    </w:p>
    <w:p>
      <w:pPr>
        <w:pStyle w:val="Heading2"/>
      </w:pPr>
      <w:r>
        <w:t>5. Data Validation</w:t>
      </w:r>
    </w:p>
    <w:p>
      <w:r>
        <w:t>Objective: Ensure data quality, consistency, and accuracy after cleaning and transforming.</w:t>
      </w:r>
    </w:p>
    <w:p>
      <w:r>
        <w:t>Tasks Involved:</w:t>
      </w:r>
    </w:p>
    <w:p>
      <w:r>
        <w:t xml:space="preserve"> - Consistency checks: Ensuring transformations didn’t introduce errors.</w:t>
      </w:r>
    </w:p>
    <w:p>
      <w:r>
        <w:t xml:space="preserve"> - Sanity checks: Confirming data values fall within logical ranges.</w:t>
      </w:r>
    </w:p>
    <w:p>
      <w:r>
        <w:t xml:space="preserve"> - Re-validation with business logic: Verifying that the processed data aligns with expected business rules.</w:t>
      </w:r>
    </w:p>
    <w:p>
      <w:pPr>
        <w:pStyle w:val="Heading2"/>
      </w:pPr>
      <w:r>
        <w:t>6. Data Storage and Exporting</w:t>
      </w:r>
    </w:p>
    <w:p>
      <w:r>
        <w:t>Objective: Store or export the cleaned and structured data for use in analysis or modeling.</w:t>
      </w:r>
    </w:p>
    <w:p>
      <w:r>
        <w:t>Options: Data can be stored in databases, data warehouses, or data lakes, or exported to files (CSV, JSON) for further use.</w:t>
      </w:r>
    </w:p>
    <w:p>
      <w:pPr>
        <w:pStyle w:val="Heading2"/>
      </w:pPr>
      <w:r>
        <w:t>Importance of Data Wrangling in Data Science</w:t>
      </w:r>
    </w:p>
    <w:p>
      <w:r>
        <w:t>Data Quality: Ensures that data used for analysis is accurate, complete, and consistent.</w:t>
      </w:r>
    </w:p>
    <w:p>
      <w:r>
        <w:t>Enhanced Analysis and Modeling: Cleaned and structured data leads to more reliable insights and better model performance.</w:t>
      </w:r>
    </w:p>
    <w:p>
      <w:r>
        <w:t>Efficiency: Reduces the time and effort needed for data scientists to prepare data, allowing them to focus on analysis and modeling.</w:t>
      </w:r>
    </w:p>
    <w:p>
      <w:r>
        <w:t>Better Decision-Making: High-quality data is essential for making data-driven decisions.</w:t>
      </w:r>
    </w:p>
    <w:p>
      <w:pPr>
        <w:pStyle w:val="Heading2"/>
      </w:pPr>
      <w:r>
        <w:t>Tools for Data Wrangling</w:t>
      </w:r>
    </w:p>
    <w:p>
      <w:r>
        <w:t>Python Libraries: Pandas, NumPy, Dask, OpenRefine</w:t>
      </w:r>
    </w:p>
    <w:p>
      <w:r>
        <w:t>Data Integration Tools: Alteryx, Talend, Informatica</w:t>
      </w:r>
    </w:p>
    <w:p>
      <w:r>
        <w:t>ETL Tools: Apache Spark, Apache NiFi, Trifacta</w:t>
      </w:r>
    </w:p>
    <w:p>
      <w:r>
        <w:t>Data wrangling is time-intensive, often taking up the majority of a data scientist’s work, but it is critical for achieving high-quality results in any data-driven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